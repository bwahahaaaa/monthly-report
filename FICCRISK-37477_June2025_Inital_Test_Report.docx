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F9E9E" w14:textId="77777777" w:rsidR="00C16689" w:rsidRPr="00706382" w:rsidRDefault="00000000">
      <w:pPr>
        <w:pStyle w:val="Title"/>
        <w:rPr>
          <w:sz w:val="48"/>
          <w:szCs w:val="48"/>
        </w:rPr>
      </w:pPr>
      <w:r w:rsidRPr="00706382">
        <w:rPr>
          <w:sz w:val="48"/>
          <w:szCs w:val="48"/>
        </w:rPr>
        <w:t>FICCRISK-37477: June 2025 Monthly Report Testing Summary</w:t>
      </w:r>
    </w:p>
    <w:p w14:paraId="3B54F1A9" w14:textId="15731519" w:rsidR="00C16689" w:rsidRPr="00706382" w:rsidRDefault="00706382">
      <w:r w:rsidRPr="00706382">
        <w:t xml:space="preserve">Initial </w:t>
      </w:r>
      <w:r w:rsidR="00000000" w:rsidRPr="00706382">
        <w:t xml:space="preserve">test execution summary for the June 2025 Monthly Report under the FICCRISK-37477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804"/>
        <w:gridCol w:w="1728"/>
        <w:gridCol w:w="4004"/>
        <w:gridCol w:w="1804"/>
      </w:tblGrid>
      <w:tr w:rsidR="00C16689" w:rsidRPr="00706382" w14:paraId="325919F4" w14:textId="77777777">
        <w:tc>
          <w:tcPr>
            <w:tcW w:w="1728" w:type="dxa"/>
          </w:tcPr>
          <w:p w14:paraId="44C7A734" w14:textId="77777777" w:rsidR="00C16689" w:rsidRPr="00706382" w:rsidRDefault="00000000">
            <w:r w:rsidRPr="00706382">
              <w:t>Test Case #</w:t>
            </w:r>
          </w:p>
        </w:tc>
        <w:tc>
          <w:tcPr>
            <w:tcW w:w="1728" w:type="dxa"/>
          </w:tcPr>
          <w:p w14:paraId="3A664251" w14:textId="77777777" w:rsidR="00C16689" w:rsidRPr="00706382" w:rsidRDefault="00000000">
            <w:r w:rsidRPr="00706382">
              <w:t>Description</w:t>
            </w:r>
          </w:p>
        </w:tc>
        <w:tc>
          <w:tcPr>
            <w:tcW w:w="1728" w:type="dxa"/>
          </w:tcPr>
          <w:p w14:paraId="000B01C2" w14:textId="77777777" w:rsidR="00C16689" w:rsidRPr="00706382" w:rsidRDefault="00000000">
            <w:r w:rsidRPr="00706382">
              <w:t>Status</w:t>
            </w:r>
          </w:p>
        </w:tc>
        <w:tc>
          <w:tcPr>
            <w:tcW w:w="1728" w:type="dxa"/>
          </w:tcPr>
          <w:p w14:paraId="414F2B45" w14:textId="77777777" w:rsidR="00C16689" w:rsidRPr="00706382" w:rsidRDefault="00000000">
            <w:r w:rsidRPr="00706382">
              <w:t>Evidence File</w:t>
            </w:r>
          </w:p>
        </w:tc>
        <w:tc>
          <w:tcPr>
            <w:tcW w:w="1728" w:type="dxa"/>
          </w:tcPr>
          <w:p w14:paraId="153BCDF6" w14:textId="77777777" w:rsidR="00C16689" w:rsidRPr="00706382" w:rsidRDefault="00000000">
            <w:r w:rsidRPr="00706382">
              <w:t>Remarks</w:t>
            </w:r>
          </w:p>
        </w:tc>
      </w:tr>
      <w:tr w:rsidR="00C16689" w:rsidRPr="00706382" w14:paraId="0A29DF8D" w14:textId="77777777">
        <w:tc>
          <w:tcPr>
            <w:tcW w:w="1728" w:type="dxa"/>
          </w:tcPr>
          <w:p w14:paraId="1F457956" w14:textId="77777777" w:rsidR="00C16689" w:rsidRPr="00706382" w:rsidRDefault="00000000">
            <w:r w:rsidRPr="00706382">
              <w:t>1</w:t>
            </w:r>
          </w:p>
        </w:tc>
        <w:tc>
          <w:tcPr>
            <w:tcW w:w="1728" w:type="dxa"/>
          </w:tcPr>
          <w:p w14:paraId="474CADF6" w14:textId="77777777" w:rsidR="00C16689" w:rsidRPr="00706382" w:rsidRDefault="00000000">
            <w:r w:rsidRPr="00706382">
              <w:t>Only Limit Codes without exposures in Sandra shown in reports</w:t>
            </w:r>
          </w:p>
        </w:tc>
        <w:tc>
          <w:tcPr>
            <w:tcW w:w="1728" w:type="dxa"/>
          </w:tcPr>
          <w:p w14:paraId="63BA8869" w14:textId="77777777" w:rsidR="00C16689" w:rsidRPr="00706382" w:rsidRDefault="00000000">
            <w:r w:rsidRPr="00706382">
              <w:t>Pass</w:t>
            </w:r>
          </w:p>
        </w:tc>
        <w:tc>
          <w:tcPr>
            <w:tcW w:w="1728" w:type="dxa"/>
          </w:tcPr>
          <w:p w14:paraId="06102061" w14:textId="77777777" w:rsidR="00C16689" w:rsidRPr="00706382" w:rsidRDefault="00000000">
            <w:r w:rsidRPr="00706382">
              <w:t>MissingExposures, EOD</w:t>
            </w:r>
          </w:p>
        </w:tc>
        <w:tc>
          <w:tcPr>
            <w:tcW w:w="1728" w:type="dxa"/>
          </w:tcPr>
          <w:p w14:paraId="33B6E2DC" w14:textId="77777777" w:rsidR="00C16689" w:rsidRPr="00706382" w:rsidRDefault="00C16689"/>
        </w:tc>
      </w:tr>
      <w:tr w:rsidR="00C16689" w:rsidRPr="00706382" w14:paraId="3B92251D" w14:textId="77777777">
        <w:tc>
          <w:tcPr>
            <w:tcW w:w="1728" w:type="dxa"/>
          </w:tcPr>
          <w:p w14:paraId="0371DE99" w14:textId="7AFD2191" w:rsidR="00C16689" w:rsidRPr="00706382" w:rsidRDefault="00C16689"/>
        </w:tc>
        <w:tc>
          <w:tcPr>
            <w:tcW w:w="1728" w:type="dxa"/>
          </w:tcPr>
          <w:p w14:paraId="427533CD" w14:textId="77777777" w:rsidR="00C16689" w:rsidRPr="00706382" w:rsidRDefault="00000000">
            <w:r w:rsidRPr="00706382">
              <w:t>Holiday VTDs (June 19) skipped in reports</w:t>
            </w:r>
          </w:p>
        </w:tc>
        <w:tc>
          <w:tcPr>
            <w:tcW w:w="1728" w:type="dxa"/>
          </w:tcPr>
          <w:p w14:paraId="25511D5C" w14:textId="77777777" w:rsidR="00C16689" w:rsidRPr="00706382" w:rsidRDefault="00000000">
            <w:r w:rsidRPr="00706382">
              <w:t>Pass</w:t>
            </w:r>
          </w:p>
        </w:tc>
        <w:tc>
          <w:tcPr>
            <w:tcW w:w="1728" w:type="dxa"/>
          </w:tcPr>
          <w:p w14:paraId="33E01CC0" w14:textId="77777777" w:rsidR="00C16689" w:rsidRPr="00706382" w:rsidRDefault="00000000">
            <w:r w:rsidRPr="00706382">
              <w:t>All Reports</w:t>
            </w:r>
          </w:p>
        </w:tc>
        <w:tc>
          <w:tcPr>
            <w:tcW w:w="1728" w:type="dxa"/>
          </w:tcPr>
          <w:p w14:paraId="37BBD2C8" w14:textId="77777777" w:rsidR="00C16689" w:rsidRPr="00706382" w:rsidRDefault="00C16689"/>
        </w:tc>
      </w:tr>
      <w:tr w:rsidR="00C16689" w:rsidRPr="00706382" w14:paraId="008C526A" w14:textId="77777777">
        <w:tc>
          <w:tcPr>
            <w:tcW w:w="1728" w:type="dxa"/>
          </w:tcPr>
          <w:p w14:paraId="70A696EF" w14:textId="77777777" w:rsidR="00C16689" w:rsidRPr="00706382" w:rsidRDefault="00000000">
            <w:r w:rsidRPr="00706382">
              <w:t>3</w:t>
            </w:r>
          </w:p>
        </w:tc>
        <w:tc>
          <w:tcPr>
            <w:tcW w:w="1728" w:type="dxa"/>
          </w:tcPr>
          <w:p w14:paraId="41F94104" w14:textId="77777777" w:rsidR="00C16689" w:rsidRPr="00706382" w:rsidRDefault="00000000">
            <w:r w:rsidRPr="00706382">
              <w:t>Early Close Days N/A</w:t>
            </w:r>
          </w:p>
        </w:tc>
        <w:tc>
          <w:tcPr>
            <w:tcW w:w="1728" w:type="dxa"/>
          </w:tcPr>
          <w:p w14:paraId="12400967" w14:textId="77777777" w:rsidR="00C16689" w:rsidRPr="00706382" w:rsidRDefault="00000000">
            <w:r w:rsidRPr="00706382">
              <w:t>N/A</w:t>
            </w:r>
          </w:p>
        </w:tc>
        <w:tc>
          <w:tcPr>
            <w:tcW w:w="1728" w:type="dxa"/>
          </w:tcPr>
          <w:p w14:paraId="3DB56AD1" w14:textId="77777777" w:rsidR="00C16689" w:rsidRPr="00706382" w:rsidRDefault="00000000">
            <w:r w:rsidRPr="00706382">
              <w:t>-</w:t>
            </w:r>
          </w:p>
        </w:tc>
        <w:tc>
          <w:tcPr>
            <w:tcW w:w="1728" w:type="dxa"/>
          </w:tcPr>
          <w:p w14:paraId="73CFA8D1" w14:textId="77777777" w:rsidR="00C16689" w:rsidRPr="00706382" w:rsidRDefault="00000000">
            <w:r w:rsidRPr="00706382">
              <w:t>No early close in June</w:t>
            </w:r>
          </w:p>
        </w:tc>
      </w:tr>
      <w:tr w:rsidR="00C16689" w:rsidRPr="00706382" w14:paraId="4DF3AD18" w14:textId="77777777">
        <w:tc>
          <w:tcPr>
            <w:tcW w:w="1728" w:type="dxa"/>
          </w:tcPr>
          <w:p w14:paraId="224262FC" w14:textId="77777777" w:rsidR="00C16689" w:rsidRPr="00706382" w:rsidRDefault="00000000">
            <w:r w:rsidRPr="00706382">
              <w:t>4</w:t>
            </w:r>
          </w:p>
        </w:tc>
        <w:tc>
          <w:tcPr>
            <w:tcW w:w="1728" w:type="dxa"/>
          </w:tcPr>
          <w:p w14:paraId="67DC130B" w14:textId="77777777" w:rsidR="00C16689" w:rsidRPr="00706382" w:rsidRDefault="00000000">
            <w:r w:rsidRPr="00706382">
              <w:t>All breaches in Sandra are reported correctly</w:t>
            </w:r>
          </w:p>
        </w:tc>
        <w:tc>
          <w:tcPr>
            <w:tcW w:w="1728" w:type="dxa"/>
          </w:tcPr>
          <w:p w14:paraId="00D38CDE" w14:textId="77777777" w:rsidR="00C16689" w:rsidRPr="00706382" w:rsidRDefault="00000000">
            <w:r w:rsidRPr="00706382">
              <w:t>Pass</w:t>
            </w:r>
          </w:p>
        </w:tc>
        <w:tc>
          <w:tcPr>
            <w:tcW w:w="1728" w:type="dxa"/>
          </w:tcPr>
          <w:p w14:paraId="4ECFBFD1" w14:textId="77777777" w:rsidR="00C16689" w:rsidRPr="00706382" w:rsidRDefault="00000000">
            <w:r w:rsidRPr="00706382">
              <w:t>OntimeApproval_report.xlsx</w:t>
            </w:r>
          </w:p>
        </w:tc>
        <w:tc>
          <w:tcPr>
            <w:tcW w:w="1728" w:type="dxa"/>
          </w:tcPr>
          <w:p w14:paraId="12FEA459" w14:textId="77777777" w:rsidR="00C16689" w:rsidRPr="00706382" w:rsidRDefault="00000000">
            <w:r w:rsidRPr="00706382">
              <w:t>Verified with breach_raw_data</w:t>
            </w:r>
          </w:p>
        </w:tc>
      </w:tr>
      <w:tr w:rsidR="00C16689" w:rsidRPr="00706382" w14:paraId="3DE9C0F8" w14:textId="77777777">
        <w:tc>
          <w:tcPr>
            <w:tcW w:w="1728" w:type="dxa"/>
          </w:tcPr>
          <w:p w14:paraId="1844457E" w14:textId="77777777" w:rsidR="00C16689" w:rsidRPr="00706382" w:rsidRDefault="00000000">
            <w:r w:rsidRPr="00706382">
              <w:t>5</w:t>
            </w:r>
          </w:p>
        </w:tc>
        <w:tc>
          <w:tcPr>
            <w:tcW w:w="1728" w:type="dxa"/>
          </w:tcPr>
          <w:p w14:paraId="0E2AA91A" w14:textId="77777777" w:rsidR="00C16689" w:rsidRPr="00706382" w:rsidRDefault="00000000">
            <w:r w:rsidRPr="00706382">
              <w:t>Column header updates in breach_raw_data</w:t>
            </w:r>
          </w:p>
        </w:tc>
        <w:tc>
          <w:tcPr>
            <w:tcW w:w="1728" w:type="dxa"/>
          </w:tcPr>
          <w:p w14:paraId="15A5F203" w14:textId="77777777" w:rsidR="00C16689" w:rsidRPr="00706382" w:rsidRDefault="00000000">
            <w:r w:rsidRPr="00706382">
              <w:t>Pass</w:t>
            </w:r>
          </w:p>
        </w:tc>
        <w:tc>
          <w:tcPr>
            <w:tcW w:w="1728" w:type="dxa"/>
          </w:tcPr>
          <w:p w14:paraId="1A420CF9" w14:textId="77777777" w:rsidR="00C16689" w:rsidRPr="00706382" w:rsidRDefault="00000000">
            <w:r w:rsidRPr="00706382">
              <w:t>June2025_report.xlsx</w:t>
            </w:r>
          </w:p>
        </w:tc>
        <w:tc>
          <w:tcPr>
            <w:tcW w:w="1728" w:type="dxa"/>
          </w:tcPr>
          <w:p w14:paraId="72F8628D" w14:textId="77777777" w:rsidR="00C16689" w:rsidRPr="00706382" w:rsidRDefault="00000000">
            <w:r w:rsidRPr="00706382">
              <w:t>Header renamed</w:t>
            </w:r>
          </w:p>
        </w:tc>
      </w:tr>
      <w:tr w:rsidR="00C16689" w:rsidRPr="00706382" w14:paraId="37F5B43A" w14:textId="77777777">
        <w:tc>
          <w:tcPr>
            <w:tcW w:w="1728" w:type="dxa"/>
          </w:tcPr>
          <w:p w14:paraId="4B9CCCC6" w14:textId="77777777" w:rsidR="00C16689" w:rsidRPr="00706382" w:rsidRDefault="00000000">
            <w:r w:rsidRPr="00706382">
              <w:t>6</w:t>
            </w:r>
          </w:p>
        </w:tc>
        <w:tc>
          <w:tcPr>
            <w:tcW w:w="1728" w:type="dxa"/>
          </w:tcPr>
          <w:p w14:paraId="5968AA3C" w14:textId="77777777" w:rsidR="00C16689" w:rsidRPr="00706382" w:rsidRDefault="00000000">
            <w:r w:rsidRPr="00706382">
              <w:t>"N" marked for missing exposures in monthly report</w:t>
            </w:r>
          </w:p>
        </w:tc>
        <w:tc>
          <w:tcPr>
            <w:tcW w:w="1728" w:type="dxa"/>
          </w:tcPr>
          <w:p w14:paraId="1F57A5A0" w14:textId="77777777" w:rsidR="00C16689" w:rsidRPr="00706382" w:rsidRDefault="00000000">
            <w:r w:rsidRPr="00706382">
              <w:t>Pass</w:t>
            </w:r>
          </w:p>
        </w:tc>
        <w:tc>
          <w:tcPr>
            <w:tcW w:w="1728" w:type="dxa"/>
          </w:tcPr>
          <w:p w14:paraId="0079BF33" w14:textId="77777777" w:rsidR="00C16689" w:rsidRPr="00706382" w:rsidRDefault="00000000">
            <w:r w:rsidRPr="00706382">
              <w:t>June2025_report.xlsx</w:t>
            </w:r>
          </w:p>
        </w:tc>
        <w:tc>
          <w:tcPr>
            <w:tcW w:w="1728" w:type="dxa"/>
          </w:tcPr>
          <w:p w14:paraId="59A8B35C" w14:textId="77777777" w:rsidR="00C16689" w:rsidRPr="00706382" w:rsidRDefault="00000000">
            <w:r w:rsidRPr="00706382">
              <w:t>All_raw_data sheet</w:t>
            </w:r>
          </w:p>
        </w:tc>
      </w:tr>
      <w:tr w:rsidR="00C16689" w:rsidRPr="00706382" w14:paraId="4CDEC9E3" w14:textId="77777777">
        <w:tc>
          <w:tcPr>
            <w:tcW w:w="1728" w:type="dxa"/>
          </w:tcPr>
          <w:p w14:paraId="680FF846" w14:textId="77777777" w:rsidR="00C16689" w:rsidRPr="00706382" w:rsidRDefault="00000000">
            <w:r w:rsidRPr="00706382">
              <w:t>7</w:t>
            </w:r>
          </w:p>
        </w:tc>
        <w:tc>
          <w:tcPr>
            <w:tcW w:w="1728" w:type="dxa"/>
          </w:tcPr>
          <w:p w14:paraId="47B48227" w14:textId="77777777" w:rsidR="00C16689" w:rsidRPr="00706382" w:rsidRDefault="00000000">
            <w:r w:rsidRPr="00706382">
              <w:t>Holiday VTDs show no exposures</w:t>
            </w:r>
          </w:p>
        </w:tc>
        <w:tc>
          <w:tcPr>
            <w:tcW w:w="1728" w:type="dxa"/>
          </w:tcPr>
          <w:p w14:paraId="72F1DB25" w14:textId="77777777" w:rsidR="00C16689" w:rsidRPr="00706382" w:rsidRDefault="00000000">
            <w:r w:rsidRPr="00706382">
              <w:t>Pass</w:t>
            </w:r>
          </w:p>
        </w:tc>
        <w:tc>
          <w:tcPr>
            <w:tcW w:w="1728" w:type="dxa"/>
          </w:tcPr>
          <w:p w14:paraId="4371177F" w14:textId="77777777" w:rsidR="00C16689" w:rsidRPr="00706382" w:rsidRDefault="00000000">
            <w:r w:rsidRPr="00706382">
              <w:t>June2025_report.xlsx</w:t>
            </w:r>
          </w:p>
        </w:tc>
        <w:tc>
          <w:tcPr>
            <w:tcW w:w="1728" w:type="dxa"/>
          </w:tcPr>
          <w:p w14:paraId="649F431E" w14:textId="77777777" w:rsidR="00C16689" w:rsidRPr="00706382" w:rsidRDefault="00000000">
            <w:r w:rsidRPr="00706382">
              <w:t>Confirmed for June 19</w:t>
            </w:r>
          </w:p>
        </w:tc>
      </w:tr>
      <w:tr w:rsidR="00C16689" w:rsidRPr="00706382" w14:paraId="50D6B79B" w14:textId="77777777">
        <w:tc>
          <w:tcPr>
            <w:tcW w:w="1728" w:type="dxa"/>
          </w:tcPr>
          <w:p w14:paraId="19F3EA33" w14:textId="77777777" w:rsidR="00C16689" w:rsidRPr="00706382" w:rsidRDefault="00000000">
            <w:r w:rsidRPr="00706382">
              <w:t>8</w:t>
            </w:r>
          </w:p>
        </w:tc>
        <w:tc>
          <w:tcPr>
            <w:tcW w:w="1728" w:type="dxa"/>
          </w:tcPr>
          <w:p w14:paraId="3D6C6D1C" w14:textId="77777777" w:rsidR="00C16689" w:rsidRPr="00706382" w:rsidRDefault="00000000">
            <w:r w:rsidRPr="00706382">
              <w:t>New missing exposure % column exists</w:t>
            </w:r>
          </w:p>
        </w:tc>
        <w:tc>
          <w:tcPr>
            <w:tcW w:w="1728" w:type="dxa"/>
          </w:tcPr>
          <w:p w14:paraId="03A2A910" w14:textId="77777777" w:rsidR="00C16689" w:rsidRPr="00706382" w:rsidRDefault="00000000">
            <w:r w:rsidRPr="00706382">
              <w:t>Pass</w:t>
            </w:r>
          </w:p>
        </w:tc>
        <w:tc>
          <w:tcPr>
            <w:tcW w:w="1728" w:type="dxa"/>
          </w:tcPr>
          <w:p w14:paraId="123C6EC8" w14:textId="77777777" w:rsidR="00C16689" w:rsidRPr="00706382" w:rsidRDefault="00000000">
            <w:r w:rsidRPr="00706382">
              <w:t>June2025_MissingExposures_report.xlsx</w:t>
            </w:r>
          </w:p>
        </w:tc>
        <w:tc>
          <w:tcPr>
            <w:tcW w:w="1728" w:type="dxa"/>
          </w:tcPr>
          <w:p w14:paraId="3372A954" w14:textId="77777777" w:rsidR="00C16689" w:rsidRPr="00706382" w:rsidRDefault="00000000">
            <w:r w:rsidRPr="00706382">
              <w:t>Verified</w:t>
            </w:r>
          </w:p>
        </w:tc>
      </w:tr>
      <w:tr w:rsidR="00C16689" w:rsidRPr="00706382" w14:paraId="1B40D0D1" w14:textId="77777777">
        <w:tc>
          <w:tcPr>
            <w:tcW w:w="1728" w:type="dxa"/>
          </w:tcPr>
          <w:p w14:paraId="584EA912" w14:textId="77777777" w:rsidR="00C16689" w:rsidRPr="00706382" w:rsidRDefault="00000000">
            <w:r w:rsidRPr="00706382">
              <w:t>9</w:t>
            </w:r>
          </w:p>
        </w:tc>
        <w:tc>
          <w:tcPr>
            <w:tcW w:w="1728" w:type="dxa"/>
          </w:tcPr>
          <w:p w14:paraId="5CB909BA" w14:textId="77777777" w:rsidR="00C16689" w:rsidRPr="00706382" w:rsidRDefault="00000000">
            <w:r w:rsidRPr="00706382">
              <w:t>% calculation in Missing Exposure sheet</w:t>
            </w:r>
          </w:p>
        </w:tc>
        <w:tc>
          <w:tcPr>
            <w:tcW w:w="1728" w:type="dxa"/>
          </w:tcPr>
          <w:p w14:paraId="41B71DE1" w14:textId="77777777" w:rsidR="00C16689" w:rsidRPr="00706382" w:rsidRDefault="00000000">
            <w:r w:rsidRPr="00706382">
              <w:t>Pass</w:t>
            </w:r>
          </w:p>
        </w:tc>
        <w:tc>
          <w:tcPr>
            <w:tcW w:w="1728" w:type="dxa"/>
          </w:tcPr>
          <w:p w14:paraId="29021D80" w14:textId="2E19D4C8" w:rsidR="00C16689" w:rsidRPr="00706382" w:rsidRDefault="00C16689"/>
        </w:tc>
        <w:tc>
          <w:tcPr>
            <w:tcW w:w="1728" w:type="dxa"/>
          </w:tcPr>
          <w:p w14:paraId="51328C65" w14:textId="77777777" w:rsidR="00C16689" w:rsidRPr="00706382" w:rsidRDefault="00000000">
            <w:r w:rsidRPr="00706382">
              <w:t>Per VTD</w:t>
            </w:r>
          </w:p>
        </w:tc>
      </w:tr>
      <w:tr w:rsidR="00C16689" w:rsidRPr="00706382" w14:paraId="4CABC782" w14:textId="77777777">
        <w:tc>
          <w:tcPr>
            <w:tcW w:w="1728" w:type="dxa"/>
          </w:tcPr>
          <w:p w14:paraId="20979867" w14:textId="77777777" w:rsidR="00C16689" w:rsidRPr="00706382" w:rsidRDefault="00000000">
            <w:r w:rsidRPr="00706382">
              <w:t>10</w:t>
            </w:r>
          </w:p>
        </w:tc>
        <w:tc>
          <w:tcPr>
            <w:tcW w:w="1728" w:type="dxa"/>
          </w:tcPr>
          <w:p w14:paraId="72BE5CEA" w14:textId="77777777" w:rsidR="00C16689" w:rsidRPr="00706382" w:rsidRDefault="00000000">
            <w:r w:rsidRPr="00706382">
              <w:t xml:space="preserve">"Y" marked for valid exposures in monthly </w:t>
            </w:r>
            <w:r w:rsidRPr="00706382">
              <w:lastRenderedPageBreak/>
              <w:t>report</w:t>
            </w:r>
          </w:p>
        </w:tc>
        <w:tc>
          <w:tcPr>
            <w:tcW w:w="1728" w:type="dxa"/>
          </w:tcPr>
          <w:p w14:paraId="0BFF7160" w14:textId="77777777" w:rsidR="00C16689" w:rsidRPr="00706382" w:rsidRDefault="00000000">
            <w:r w:rsidRPr="00706382">
              <w:lastRenderedPageBreak/>
              <w:t>Pass</w:t>
            </w:r>
          </w:p>
        </w:tc>
        <w:tc>
          <w:tcPr>
            <w:tcW w:w="1728" w:type="dxa"/>
          </w:tcPr>
          <w:p w14:paraId="61AD26CC" w14:textId="77777777" w:rsidR="00C16689" w:rsidRPr="00706382" w:rsidRDefault="00000000">
            <w:r w:rsidRPr="00706382">
              <w:t>June2025_report.xlsx</w:t>
            </w:r>
          </w:p>
        </w:tc>
        <w:tc>
          <w:tcPr>
            <w:tcW w:w="1728" w:type="dxa"/>
          </w:tcPr>
          <w:p w14:paraId="4AB63F6B" w14:textId="77777777" w:rsidR="00C16689" w:rsidRPr="00706382" w:rsidRDefault="00000000">
            <w:r w:rsidRPr="00706382">
              <w:t>All_raw_data sheet</w:t>
            </w:r>
          </w:p>
        </w:tc>
      </w:tr>
      <w:tr w:rsidR="00C16689" w:rsidRPr="00706382" w14:paraId="06098AEF" w14:textId="77777777">
        <w:tc>
          <w:tcPr>
            <w:tcW w:w="1728" w:type="dxa"/>
          </w:tcPr>
          <w:p w14:paraId="7511A5AF" w14:textId="77777777" w:rsidR="00C16689" w:rsidRPr="00706382" w:rsidRDefault="00000000">
            <w:r w:rsidRPr="00706382">
              <w:t>11</w:t>
            </w:r>
          </w:p>
        </w:tc>
        <w:tc>
          <w:tcPr>
            <w:tcW w:w="1728" w:type="dxa"/>
          </w:tcPr>
          <w:p w14:paraId="410E1426" w14:textId="77777777" w:rsidR="00C16689" w:rsidRPr="00706382" w:rsidRDefault="00000000">
            <w:r w:rsidRPr="00706382">
              <w:t>Weekend snaps not reported</w:t>
            </w:r>
          </w:p>
        </w:tc>
        <w:tc>
          <w:tcPr>
            <w:tcW w:w="1728" w:type="dxa"/>
          </w:tcPr>
          <w:p w14:paraId="5427CD18" w14:textId="77777777" w:rsidR="00C16689" w:rsidRPr="00706382" w:rsidRDefault="00000000">
            <w:r w:rsidRPr="00706382">
              <w:t>Pass</w:t>
            </w:r>
          </w:p>
        </w:tc>
        <w:tc>
          <w:tcPr>
            <w:tcW w:w="1728" w:type="dxa"/>
          </w:tcPr>
          <w:p w14:paraId="15F40303" w14:textId="77777777" w:rsidR="00C16689" w:rsidRPr="00706382" w:rsidRDefault="00000000">
            <w:r w:rsidRPr="00706382">
              <w:t>June2025_report.xlsx</w:t>
            </w:r>
          </w:p>
        </w:tc>
        <w:tc>
          <w:tcPr>
            <w:tcW w:w="1728" w:type="dxa"/>
          </w:tcPr>
          <w:p w14:paraId="4D245624" w14:textId="77777777" w:rsidR="00C16689" w:rsidRPr="00706382" w:rsidRDefault="00000000">
            <w:r w:rsidRPr="00706382">
              <w:t>No Sat/Sun data</w:t>
            </w:r>
          </w:p>
        </w:tc>
      </w:tr>
      <w:tr w:rsidR="00C16689" w:rsidRPr="00706382" w14:paraId="78C4F1F7" w14:textId="77777777">
        <w:tc>
          <w:tcPr>
            <w:tcW w:w="1728" w:type="dxa"/>
          </w:tcPr>
          <w:p w14:paraId="37239CDC" w14:textId="77777777" w:rsidR="00C16689" w:rsidRPr="00706382" w:rsidRDefault="00000000">
            <w:r w:rsidRPr="00706382">
              <w:t>12</w:t>
            </w:r>
          </w:p>
        </w:tc>
        <w:tc>
          <w:tcPr>
            <w:tcW w:w="1728" w:type="dxa"/>
          </w:tcPr>
          <w:p w14:paraId="6C4579F0" w14:textId="77777777" w:rsidR="00C16689" w:rsidRPr="00706382" w:rsidRDefault="00000000">
            <w:r w:rsidRPr="00706382">
              <w:t>All snaps per limit code</w:t>
            </w:r>
          </w:p>
        </w:tc>
        <w:tc>
          <w:tcPr>
            <w:tcW w:w="1728" w:type="dxa"/>
          </w:tcPr>
          <w:p w14:paraId="4063DA1C" w14:textId="77777777" w:rsidR="00C16689" w:rsidRPr="00706382" w:rsidRDefault="00000000">
            <w:r w:rsidRPr="00706382">
              <w:t>Partial</w:t>
            </w:r>
          </w:p>
        </w:tc>
        <w:tc>
          <w:tcPr>
            <w:tcW w:w="1728" w:type="dxa"/>
          </w:tcPr>
          <w:p w14:paraId="51B329A1" w14:textId="77777777" w:rsidR="00C16689" w:rsidRPr="00706382" w:rsidRDefault="00000000">
            <w:r w:rsidRPr="00706382">
              <w:t>June2025_report.xlsx</w:t>
            </w:r>
          </w:p>
        </w:tc>
        <w:tc>
          <w:tcPr>
            <w:tcW w:w="1728" w:type="dxa"/>
          </w:tcPr>
          <w:p w14:paraId="6150EDF0" w14:textId="77777777" w:rsidR="00C16689" w:rsidRPr="00706382" w:rsidRDefault="00000000">
            <w:r w:rsidRPr="00706382">
              <w:t>Some anomalies noted</w:t>
            </w:r>
          </w:p>
        </w:tc>
      </w:tr>
      <w:tr w:rsidR="00C16689" w:rsidRPr="00706382" w14:paraId="71FAF715" w14:textId="77777777">
        <w:tc>
          <w:tcPr>
            <w:tcW w:w="1728" w:type="dxa"/>
          </w:tcPr>
          <w:p w14:paraId="36839282" w14:textId="77777777" w:rsidR="00C16689" w:rsidRPr="00706382" w:rsidRDefault="00000000">
            <w:r w:rsidRPr="00706382">
              <w:t>13</w:t>
            </w:r>
          </w:p>
        </w:tc>
        <w:tc>
          <w:tcPr>
            <w:tcW w:w="1728" w:type="dxa"/>
          </w:tcPr>
          <w:p w14:paraId="70984FC7" w14:textId="77777777" w:rsidR="00C16689" w:rsidRPr="00706382" w:rsidRDefault="00000000">
            <w:r w:rsidRPr="00706382">
              <w:t>All limit codes per VTD covered</w:t>
            </w:r>
          </w:p>
        </w:tc>
        <w:tc>
          <w:tcPr>
            <w:tcW w:w="1728" w:type="dxa"/>
          </w:tcPr>
          <w:p w14:paraId="1E397B3C" w14:textId="77777777" w:rsidR="00C16689" w:rsidRPr="00706382" w:rsidRDefault="00000000">
            <w:r w:rsidRPr="00706382">
              <w:t>Pass</w:t>
            </w:r>
          </w:p>
        </w:tc>
        <w:tc>
          <w:tcPr>
            <w:tcW w:w="1728" w:type="dxa"/>
          </w:tcPr>
          <w:p w14:paraId="1E395CAE" w14:textId="77777777" w:rsidR="00C16689" w:rsidRPr="00706382" w:rsidRDefault="00000000">
            <w:r w:rsidRPr="00706382">
              <w:t>June2025_report.xlsx</w:t>
            </w:r>
          </w:p>
        </w:tc>
        <w:tc>
          <w:tcPr>
            <w:tcW w:w="1728" w:type="dxa"/>
          </w:tcPr>
          <w:p w14:paraId="19A53550" w14:textId="77777777" w:rsidR="00C16689" w:rsidRPr="00706382" w:rsidRDefault="00C16689"/>
        </w:tc>
      </w:tr>
      <w:tr w:rsidR="00C16689" w:rsidRPr="00706382" w14:paraId="3A464A27" w14:textId="77777777">
        <w:tc>
          <w:tcPr>
            <w:tcW w:w="1728" w:type="dxa"/>
          </w:tcPr>
          <w:p w14:paraId="43E5C33C" w14:textId="77777777" w:rsidR="00C16689" w:rsidRPr="00706382" w:rsidRDefault="00000000">
            <w:r w:rsidRPr="00706382">
              <w:t>14</w:t>
            </w:r>
          </w:p>
        </w:tc>
        <w:tc>
          <w:tcPr>
            <w:tcW w:w="1728" w:type="dxa"/>
          </w:tcPr>
          <w:p w14:paraId="607FB022" w14:textId="77777777" w:rsidR="00C16689" w:rsidRPr="00706382" w:rsidRDefault="00000000">
            <w:r w:rsidRPr="00706382">
              <w:t>All VTDs per VBA covered</w:t>
            </w:r>
          </w:p>
        </w:tc>
        <w:tc>
          <w:tcPr>
            <w:tcW w:w="1728" w:type="dxa"/>
          </w:tcPr>
          <w:p w14:paraId="1D94F24D" w14:textId="77777777" w:rsidR="00C16689" w:rsidRPr="00706382" w:rsidRDefault="00000000">
            <w:r w:rsidRPr="00706382">
              <w:t>Partial</w:t>
            </w:r>
          </w:p>
        </w:tc>
        <w:tc>
          <w:tcPr>
            <w:tcW w:w="1728" w:type="dxa"/>
          </w:tcPr>
          <w:p w14:paraId="762047AA" w14:textId="77777777" w:rsidR="00C16689" w:rsidRPr="00706382" w:rsidRDefault="00000000">
            <w:r w:rsidRPr="00706382">
              <w:t>June2025_report.xlsx</w:t>
            </w:r>
          </w:p>
        </w:tc>
        <w:tc>
          <w:tcPr>
            <w:tcW w:w="1728" w:type="dxa"/>
          </w:tcPr>
          <w:p w14:paraId="4F6A40D7" w14:textId="77777777" w:rsidR="00C16689" w:rsidRPr="00706382" w:rsidRDefault="00000000">
            <w:r w:rsidRPr="00706382">
              <w:t>Pending cross-check with master list</w:t>
            </w:r>
          </w:p>
        </w:tc>
      </w:tr>
      <w:tr w:rsidR="00C16689" w:rsidRPr="00706382" w14:paraId="699478AF" w14:textId="77777777">
        <w:tc>
          <w:tcPr>
            <w:tcW w:w="1728" w:type="dxa"/>
          </w:tcPr>
          <w:p w14:paraId="35979009" w14:textId="77777777" w:rsidR="00C16689" w:rsidRPr="00706382" w:rsidRDefault="00000000">
            <w:r w:rsidRPr="00706382">
              <w:t>15</w:t>
            </w:r>
          </w:p>
        </w:tc>
        <w:tc>
          <w:tcPr>
            <w:tcW w:w="1728" w:type="dxa"/>
          </w:tcPr>
          <w:p w14:paraId="127D8941" w14:textId="77777777" w:rsidR="00C16689" w:rsidRPr="00706382" w:rsidRDefault="00000000">
            <w:r w:rsidRPr="00706382">
              <w:t>"Measure" column in Upload/EOD reports</w:t>
            </w:r>
          </w:p>
        </w:tc>
        <w:tc>
          <w:tcPr>
            <w:tcW w:w="1728" w:type="dxa"/>
          </w:tcPr>
          <w:p w14:paraId="7507503C" w14:textId="77777777" w:rsidR="00C16689" w:rsidRPr="00706382" w:rsidRDefault="00000000">
            <w:r w:rsidRPr="00706382">
              <w:t>Pass</w:t>
            </w:r>
          </w:p>
        </w:tc>
        <w:tc>
          <w:tcPr>
            <w:tcW w:w="1728" w:type="dxa"/>
          </w:tcPr>
          <w:p w14:paraId="349E14E5" w14:textId="77777777" w:rsidR="00C16689" w:rsidRPr="00706382" w:rsidRDefault="00000000">
            <w:r w:rsidRPr="00706382">
              <w:t>EOD Reports</w:t>
            </w:r>
          </w:p>
        </w:tc>
        <w:tc>
          <w:tcPr>
            <w:tcW w:w="1728" w:type="dxa"/>
          </w:tcPr>
          <w:p w14:paraId="2F945BDA" w14:textId="77777777" w:rsidR="00C16689" w:rsidRPr="00706382" w:rsidRDefault="00000000">
            <w:r w:rsidRPr="00706382">
              <w:t>Confirmed</w:t>
            </w:r>
          </w:p>
        </w:tc>
      </w:tr>
      <w:tr w:rsidR="00C16689" w:rsidRPr="00706382" w14:paraId="4BB3D4BF" w14:textId="77777777">
        <w:tc>
          <w:tcPr>
            <w:tcW w:w="1728" w:type="dxa"/>
          </w:tcPr>
          <w:p w14:paraId="7FE6BE24" w14:textId="77777777" w:rsidR="00C16689" w:rsidRPr="00706382" w:rsidRDefault="00000000">
            <w:r w:rsidRPr="00706382">
              <w:t>16</w:t>
            </w:r>
          </w:p>
        </w:tc>
        <w:tc>
          <w:tcPr>
            <w:tcW w:w="1728" w:type="dxa"/>
          </w:tcPr>
          <w:p w14:paraId="521972D9" w14:textId="77777777" w:rsidR="00C16689" w:rsidRPr="00706382" w:rsidRDefault="00000000">
            <w:r w:rsidRPr="00706382">
              <w:t>Report generates with all snaps missing</w:t>
            </w:r>
          </w:p>
        </w:tc>
        <w:tc>
          <w:tcPr>
            <w:tcW w:w="1728" w:type="dxa"/>
          </w:tcPr>
          <w:p w14:paraId="3557CDC4" w14:textId="77777777" w:rsidR="00C16689" w:rsidRPr="00706382" w:rsidRDefault="00000000">
            <w:r w:rsidRPr="00706382">
              <w:t>Pending</w:t>
            </w:r>
          </w:p>
        </w:tc>
        <w:tc>
          <w:tcPr>
            <w:tcW w:w="1728" w:type="dxa"/>
          </w:tcPr>
          <w:p w14:paraId="047DB75E" w14:textId="77777777" w:rsidR="00C16689" w:rsidRPr="00706382" w:rsidRDefault="00000000">
            <w:r w:rsidRPr="00706382">
              <w:t>-</w:t>
            </w:r>
          </w:p>
        </w:tc>
        <w:tc>
          <w:tcPr>
            <w:tcW w:w="1728" w:type="dxa"/>
          </w:tcPr>
          <w:p w14:paraId="65F0387C" w14:textId="77777777" w:rsidR="00C16689" w:rsidRPr="00706382" w:rsidRDefault="00000000">
            <w:r w:rsidRPr="00706382">
              <w:t>Synthetic test needed</w:t>
            </w:r>
          </w:p>
        </w:tc>
      </w:tr>
      <w:tr w:rsidR="00C16689" w:rsidRPr="00706382" w14:paraId="4F5A3949" w14:textId="77777777">
        <w:tc>
          <w:tcPr>
            <w:tcW w:w="1728" w:type="dxa"/>
          </w:tcPr>
          <w:p w14:paraId="4CF58C36" w14:textId="77777777" w:rsidR="00C16689" w:rsidRPr="00706382" w:rsidRDefault="00000000">
            <w:r w:rsidRPr="00706382">
              <w:t>17</w:t>
            </w:r>
          </w:p>
        </w:tc>
        <w:tc>
          <w:tcPr>
            <w:tcW w:w="1728" w:type="dxa"/>
          </w:tcPr>
          <w:p w14:paraId="0310D1E2" w14:textId="77777777" w:rsidR="00C16689" w:rsidRPr="00706382" w:rsidRDefault="00000000">
            <w:r w:rsidRPr="00706382">
              <w:t>Missing VTD in OTA but present in Missing Exposures</w:t>
            </w:r>
          </w:p>
        </w:tc>
        <w:tc>
          <w:tcPr>
            <w:tcW w:w="1728" w:type="dxa"/>
          </w:tcPr>
          <w:p w14:paraId="37506B8C" w14:textId="77777777" w:rsidR="00C16689" w:rsidRPr="00706382" w:rsidRDefault="00000000">
            <w:r w:rsidRPr="00706382">
              <w:t>Pass</w:t>
            </w:r>
          </w:p>
        </w:tc>
        <w:tc>
          <w:tcPr>
            <w:tcW w:w="1728" w:type="dxa"/>
          </w:tcPr>
          <w:p w14:paraId="233AA64A" w14:textId="77777777" w:rsidR="00C16689" w:rsidRPr="00706382" w:rsidRDefault="00000000">
            <w:r w:rsidRPr="00706382">
              <w:t>OntimeApproval &amp; MissingExposures</w:t>
            </w:r>
          </w:p>
        </w:tc>
        <w:tc>
          <w:tcPr>
            <w:tcW w:w="1728" w:type="dxa"/>
          </w:tcPr>
          <w:p w14:paraId="1C0A39DB" w14:textId="77777777" w:rsidR="00C16689" w:rsidRPr="00706382" w:rsidRDefault="00000000">
            <w:r w:rsidRPr="00706382">
              <w:t>Cross-validated</w:t>
            </w:r>
          </w:p>
        </w:tc>
      </w:tr>
      <w:tr w:rsidR="00C16689" w:rsidRPr="00706382" w14:paraId="1B3460DE" w14:textId="77777777">
        <w:tc>
          <w:tcPr>
            <w:tcW w:w="1728" w:type="dxa"/>
          </w:tcPr>
          <w:p w14:paraId="53547E3C" w14:textId="77777777" w:rsidR="00C16689" w:rsidRPr="00706382" w:rsidRDefault="00000000">
            <w:r w:rsidRPr="00706382">
              <w:t>18</w:t>
            </w:r>
          </w:p>
        </w:tc>
        <w:tc>
          <w:tcPr>
            <w:tcW w:w="1728" w:type="dxa"/>
          </w:tcPr>
          <w:p w14:paraId="6B7BA008" w14:textId="77777777" w:rsidR="00C16689" w:rsidRPr="00706382" w:rsidRDefault="00000000">
            <w:r w:rsidRPr="00706382">
              <w:t>Report generates without manifest data</w:t>
            </w:r>
          </w:p>
        </w:tc>
        <w:tc>
          <w:tcPr>
            <w:tcW w:w="1728" w:type="dxa"/>
          </w:tcPr>
          <w:p w14:paraId="00B743C1" w14:textId="77777777" w:rsidR="00C16689" w:rsidRPr="00706382" w:rsidRDefault="00000000">
            <w:r w:rsidRPr="00706382">
              <w:t>Pending</w:t>
            </w:r>
          </w:p>
        </w:tc>
        <w:tc>
          <w:tcPr>
            <w:tcW w:w="1728" w:type="dxa"/>
          </w:tcPr>
          <w:p w14:paraId="11AEE582" w14:textId="77777777" w:rsidR="00C16689" w:rsidRPr="00706382" w:rsidRDefault="00000000">
            <w:r w:rsidRPr="00706382">
              <w:t>-</w:t>
            </w:r>
          </w:p>
        </w:tc>
        <w:tc>
          <w:tcPr>
            <w:tcW w:w="1728" w:type="dxa"/>
          </w:tcPr>
          <w:p w14:paraId="7DA76E03" w14:textId="5BFDAE70" w:rsidR="00C16689" w:rsidRPr="00706382" w:rsidRDefault="00C16689"/>
        </w:tc>
      </w:tr>
    </w:tbl>
    <w:p w14:paraId="4374D294" w14:textId="77777777" w:rsidR="008E3F42" w:rsidRPr="00706382" w:rsidRDefault="008E3F42"/>
    <w:sectPr w:rsidR="008E3F42" w:rsidRPr="00706382" w:rsidSect="0070638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368787">
    <w:abstractNumId w:val="8"/>
  </w:num>
  <w:num w:numId="2" w16cid:durableId="1451127277">
    <w:abstractNumId w:val="6"/>
  </w:num>
  <w:num w:numId="3" w16cid:durableId="2129159603">
    <w:abstractNumId w:val="5"/>
  </w:num>
  <w:num w:numId="4" w16cid:durableId="1047802492">
    <w:abstractNumId w:val="4"/>
  </w:num>
  <w:num w:numId="5" w16cid:durableId="1060708415">
    <w:abstractNumId w:val="7"/>
  </w:num>
  <w:num w:numId="6" w16cid:durableId="573781180">
    <w:abstractNumId w:val="3"/>
  </w:num>
  <w:num w:numId="7" w16cid:durableId="2126347572">
    <w:abstractNumId w:val="2"/>
  </w:num>
  <w:num w:numId="8" w16cid:durableId="1528104109">
    <w:abstractNumId w:val="1"/>
  </w:num>
  <w:num w:numId="9" w16cid:durableId="128565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6382"/>
    <w:rsid w:val="008E3F42"/>
    <w:rsid w:val="009337A8"/>
    <w:rsid w:val="00AA1D8D"/>
    <w:rsid w:val="00B47730"/>
    <w:rsid w:val="00C1668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23F63"/>
  <w14:defaultImageDpi w14:val="300"/>
  <w15:docId w15:val="{3DC39D79-5E8F-4F33-920B-5F5F78BD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Ankita Pal</cp:lastModifiedBy>
  <cp:revision>2</cp:revision>
  <dcterms:created xsi:type="dcterms:W3CDTF">2013-12-23T23:15:00Z</dcterms:created>
  <dcterms:modified xsi:type="dcterms:W3CDTF">2025-08-04T10:31:00Z</dcterms:modified>
  <cp:category/>
</cp:coreProperties>
</file>